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163BB">
      <w:pPr>
        <w:pStyle w:val="36"/>
      </w:pPr>
      <w:r>
        <w:t>AI-House-Management-System - Project Report</w:t>
      </w:r>
    </w:p>
    <w:p w14:paraId="5831E475">
      <w:pPr>
        <w:pStyle w:val="2"/>
      </w:pPr>
      <w:r>
        <w:t>1. Project Overview</w:t>
      </w:r>
    </w:p>
    <w:p w14:paraId="254C554A">
      <w:r>
        <w:br w:type="textWrapping"/>
      </w:r>
      <w:r>
        <w:t xml:space="preserve">The AI-House-Management-System is a desktop application designed to help users manage their personal or family finances. </w:t>
      </w:r>
      <w:r>
        <w:br w:type="textWrapping"/>
      </w:r>
      <w:r>
        <w:t xml:space="preserve">It allows users to track income, expenses, budgets, and account transactions such as top-ups, transfers, and withdrawals. </w:t>
      </w:r>
      <w:r>
        <w:br w:type="textWrapping"/>
      </w:r>
      <w:r>
        <w:t>The system also integrates AI-powered assistance (via DeepSeek API) to provide financial guidance.</w:t>
      </w:r>
      <w:r>
        <w:br w:type="textWrapping"/>
      </w:r>
    </w:p>
    <w:p w14:paraId="50E25EC8">
      <w:pPr>
        <w:pStyle w:val="2"/>
      </w:pPr>
      <w:r>
        <w:t>2. Technologies Used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42B177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513A629">
            <w:r>
              <w:t>Technology</w:t>
            </w:r>
          </w:p>
        </w:tc>
        <w:tc>
          <w:tcPr>
            <w:tcW w:w="4320" w:type="dxa"/>
          </w:tcPr>
          <w:p w14:paraId="644DA9CD">
            <w:r>
              <w:t>Description</w:t>
            </w:r>
          </w:p>
        </w:tc>
      </w:tr>
      <w:tr w14:paraId="537B48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12DEC3F">
            <w:r>
              <w:t>Java</w:t>
            </w:r>
          </w:p>
        </w:tc>
        <w:tc>
          <w:tcPr>
            <w:tcW w:w="4320" w:type="dxa"/>
          </w:tcPr>
          <w:p w14:paraId="3615112A">
            <w:r>
              <w:t>Core programming language</w:t>
            </w:r>
          </w:p>
        </w:tc>
      </w:tr>
      <w:tr w14:paraId="1E1EE0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185E7AE">
            <w:r>
              <w:t>JavaFX</w:t>
            </w:r>
          </w:p>
        </w:tc>
        <w:tc>
          <w:tcPr>
            <w:tcW w:w="4320" w:type="dxa"/>
          </w:tcPr>
          <w:p w14:paraId="64682975">
            <w:r>
              <w:t>GUI Framework</w:t>
            </w:r>
          </w:p>
        </w:tc>
      </w:tr>
      <w:tr w14:paraId="799061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B09FD81">
            <w:r>
              <w:t>FXML</w:t>
            </w:r>
          </w:p>
        </w:tc>
        <w:tc>
          <w:tcPr>
            <w:tcW w:w="4320" w:type="dxa"/>
          </w:tcPr>
          <w:p w14:paraId="55D9B49C">
            <w:r>
              <w:t>For designing UI layouts</w:t>
            </w:r>
          </w:p>
        </w:tc>
      </w:tr>
      <w:tr w14:paraId="639FEF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D2CB613">
            <w:r>
              <w:t>MySQL</w:t>
            </w:r>
          </w:p>
        </w:tc>
        <w:tc>
          <w:tcPr>
            <w:tcW w:w="4320" w:type="dxa"/>
          </w:tcPr>
          <w:p w14:paraId="474CF7C1">
            <w:r>
              <w:t>Backend relational database</w:t>
            </w:r>
          </w:p>
        </w:tc>
      </w:tr>
      <w:tr w14:paraId="38726E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A7F99A0">
            <w:r>
              <w:t>JDBC</w:t>
            </w:r>
          </w:p>
        </w:tc>
        <w:tc>
          <w:tcPr>
            <w:tcW w:w="4320" w:type="dxa"/>
          </w:tcPr>
          <w:p w14:paraId="607333BE">
            <w:r>
              <w:t>To connect Java with MySQL</w:t>
            </w:r>
          </w:p>
        </w:tc>
      </w:tr>
      <w:tr w14:paraId="77D78B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48EDE26">
            <w:r>
              <w:t>iTextPDF</w:t>
            </w:r>
          </w:p>
        </w:tc>
        <w:tc>
          <w:tcPr>
            <w:tcW w:w="4320" w:type="dxa"/>
          </w:tcPr>
          <w:p w14:paraId="6BE38596">
            <w:r>
              <w:t>For exporting income/expense reports</w:t>
            </w:r>
          </w:p>
        </w:tc>
      </w:tr>
      <w:tr w14:paraId="096C09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9368992">
            <w:r>
              <w:t>DeepSeek API</w:t>
            </w:r>
          </w:p>
        </w:tc>
        <w:tc>
          <w:tcPr>
            <w:tcW w:w="4320" w:type="dxa"/>
          </w:tcPr>
          <w:p w14:paraId="684B1161">
            <w:r>
              <w:t>AI-powered financial suggestions</w:t>
            </w:r>
          </w:p>
        </w:tc>
      </w:tr>
      <w:tr w14:paraId="714F88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F77D9AA">
            <w:r>
              <w:t>GitHub</w:t>
            </w:r>
          </w:p>
        </w:tc>
        <w:tc>
          <w:tcPr>
            <w:tcW w:w="4320" w:type="dxa"/>
          </w:tcPr>
          <w:p w14:paraId="6C0ECB43">
            <w:r>
              <w:t>Version control and collaboration</w:t>
            </w:r>
          </w:p>
        </w:tc>
      </w:tr>
    </w:tbl>
    <w:p w14:paraId="303C1F0B">
      <w:pPr>
        <w:pStyle w:val="2"/>
      </w:pPr>
      <w:r>
        <w:t>3. Project Modules</w:t>
      </w:r>
    </w:p>
    <w:p w14:paraId="408B1852">
      <w:pPr>
        <w:pStyle w:val="3"/>
      </w:pPr>
      <w:r>
        <w:t>User Authentication</w:t>
      </w:r>
    </w:p>
    <w:p w14:paraId="4215056A">
      <w:r>
        <w:t>Sign up / Login, User session handling, Password validation.</w:t>
      </w:r>
    </w:p>
    <w:p w14:paraId="1EF8C0B5">
      <w:pPr>
        <w:pStyle w:val="3"/>
      </w:pPr>
      <w:r>
        <w:t>Income Management</w:t>
      </w:r>
    </w:p>
    <w:p w14:paraId="5DDA77E7">
      <w:r>
        <w:t>Add, edit, delete income entries; export data to PDF.</w:t>
      </w:r>
    </w:p>
    <w:p w14:paraId="5E7541A7">
      <w:pPr>
        <w:pStyle w:val="3"/>
      </w:pPr>
      <w:r>
        <w:t>Expense Management</w:t>
      </w:r>
    </w:p>
    <w:p w14:paraId="670F04B9">
      <w:r>
        <w:t>Add, edit, delete expenses; categorized and filtered.</w:t>
      </w:r>
    </w:p>
    <w:p w14:paraId="4891028D">
      <w:pPr>
        <w:pStyle w:val="3"/>
      </w:pPr>
      <w:r>
        <w:t>Budget Planning</w:t>
      </w:r>
    </w:p>
    <w:p w14:paraId="25CC5EF0">
      <w:r>
        <w:t>Create monthly/custom budgets and track usage.</w:t>
      </w:r>
    </w:p>
    <w:p w14:paraId="1EF18F22">
      <w:pPr>
        <w:pStyle w:val="3"/>
      </w:pPr>
      <w:r>
        <w:t>Account Operations</w:t>
      </w:r>
    </w:p>
    <w:p w14:paraId="25886DF3">
      <w:r>
        <w:t>Top-up, withdraw, and transfer funds.</w:t>
      </w:r>
    </w:p>
    <w:p w14:paraId="7FA6727F">
      <w:pPr>
        <w:pStyle w:val="3"/>
      </w:pPr>
      <w:r>
        <w:t>AI Finance Assistant</w:t>
      </w:r>
    </w:p>
    <w:p w14:paraId="43FCAA64">
      <w:r>
        <w:t>Provides finance tips using DeepSeek API.</w:t>
      </w:r>
    </w:p>
    <w:p w14:paraId="013D3DAA">
      <w:pPr>
        <w:pStyle w:val="2"/>
      </w:pPr>
      <w:r>
        <w:t>4. Project Structure</w:t>
      </w:r>
    </w:p>
    <w:p w14:paraId="52D3870B">
      <w:r>
        <w:br w:type="textWrapping"/>
      </w:r>
      <w:r>
        <w:t>AI-House-Management-System/</w:t>
      </w:r>
      <w:r>
        <w:br w:type="textWrapping"/>
      </w:r>
      <w:r>
        <w:t>├─ src/</w:t>
      </w:r>
      <w:r>
        <w:br w:type="textWrapping"/>
      </w:r>
      <w:r>
        <w:t>│   ├─ controllers/  # JavaFX controllers (FXML logic)</w:t>
      </w:r>
      <w:r>
        <w:br w:type="textWrapping"/>
      </w:r>
      <w:r>
        <w:t>│   ├─ models/       # Java model classes</w:t>
      </w:r>
      <w:r>
        <w:br w:type="textWrapping"/>
      </w:r>
      <w:r>
        <w:t>│   ├─ dao/          # Data access layer (JDBC)</w:t>
      </w:r>
      <w:r>
        <w:br w:type="textWrapping"/>
      </w:r>
      <w:r>
        <w:t>│   ├─ util/         # Utility classes (DBHelper, Session)</w:t>
      </w:r>
      <w:r>
        <w:br w:type="textWrapping"/>
      </w:r>
      <w:r>
        <w:t>│   └─ main/         # Main app launcher</w:t>
      </w:r>
      <w:r>
        <w:br w:type="textWrapping"/>
      </w:r>
      <w:r>
        <w:t>├─ resources/</w:t>
      </w:r>
      <w:r>
        <w:br w:type="textWrapping"/>
      </w:r>
      <w:r>
        <w:t>│   ├─ fxml/         # FXML UI files</w:t>
      </w:r>
      <w:r>
        <w:br w:type="textWrapping"/>
      </w:r>
      <w:r>
        <w:t>│   └─ css/          # Stylesheets</w:t>
      </w:r>
      <w:r>
        <w:br w:type="textWrapping"/>
      </w:r>
      <w:r>
        <w:t>├─ database/</w:t>
      </w:r>
      <w:r>
        <w:br w:type="textWrapping"/>
      </w:r>
      <w:r>
        <w:t>│   └─ household.sql # MySQL schema</w:t>
      </w:r>
      <w:r>
        <w:br w:type="textWrapping"/>
      </w:r>
      <w:r>
        <w:t>└─ README.md</w:t>
      </w:r>
      <w:r>
        <w:br w:type="textWrapping"/>
      </w:r>
    </w:p>
    <w:p w14:paraId="0A96EAC1">
      <w:pPr>
        <w:pStyle w:val="2"/>
      </w:pPr>
      <w:r>
        <w:t>5. Database Schema</w:t>
      </w:r>
    </w:p>
    <w:p w14:paraId="795FAF45">
      <w:r>
        <w:br w:type="textWrapping"/>
      </w:r>
      <w:r>
        <w:t>Example tables:</w:t>
      </w:r>
      <w:r>
        <w:br w:type="textWrapping"/>
      </w:r>
      <w:r>
        <w:t>- users(userId, name, email, password)</w:t>
      </w:r>
      <w:r>
        <w:br w:type="textWrapping"/>
      </w:r>
      <w:r>
        <w:t>- income(incomeId, userId, amount, type, date)</w:t>
      </w:r>
      <w:r>
        <w:br w:type="textWrapping"/>
      </w:r>
      <w:r>
        <w:t>- expense(expenseId, userId, amount, category, date)</w:t>
      </w:r>
      <w:r>
        <w:br w:type="textWrapping"/>
      </w:r>
      <w:r>
        <w:t>- budget(budgetId, userId, month, limit)</w:t>
      </w:r>
      <w:r>
        <w:br w:type="textWrapping"/>
      </w:r>
      <w:r>
        <w:t>- accounts(userId, balance)</w:t>
      </w:r>
      <w:r>
        <w:br w:type="textWrapping"/>
      </w:r>
    </w:p>
    <w:p w14:paraId="043C6446">
      <w:pPr>
        <w:pStyle w:val="2"/>
      </w:pPr>
      <w:r>
        <w:t>6. Features Summary</w:t>
      </w:r>
    </w:p>
    <w:p w14:paraId="2A96152B">
      <w:pPr>
        <w:pStyle w:val="23"/>
      </w:pPr>
      <w:r>
        <w:t>✔️ GUI with JavaFX + FXML</w:t>
      </w:r>
    </w:p>
    <w:p w14:paraId="21EE6887">
      <w:pPr>
        <w:pStyle w:val="23"/>
      </w:pPr>
      <w:r>
        <w:t>✔️ User account system</w:t>
      </w:r>
    </w:p>
    <w:p w14:paraId="20792A5C">
      <w:pPr>
        <w:pStyle w:val="23"/>
      </w:pPr>
      <w:r>
        <w:t>✔️ Income/Expense tracking</w:t>
      </w:r>
    </w:p>
    <w:p w14:paraId="56E55198">
      <w:pPr>
        <w:pStyle w:val="23"/>
      </w:pPr>
      <w:r>
        <w:t>✔️ Budget planner</w:t>
      </w:r>
    </w:p>
    <w:p w14:paraId="5DEEF68D">
      <w:pPr>
        <w:pStyle w:val="23"/>
      </w:pPr>
      <w:r>
        <w:t>✔️ Account transactions</w:t>
      </w:r>
    </w:p>
    <w:p w14:paraId="1E93341E">
      <w:pPr>
        <w:pStyle w:val="23"/>
      </w:pPr>
      <w:r>
        <w:t>✔️ Export as PDF</w:t>
      </w:r>
    </w:p>
    <w:p w14:paraId="1A72895B">
      <w:pPr>
        <w:pStyle w:val="23"/>
      </w:pPr>
      <w:r>
        <w:t>✔️ AI assistant (DeepSeek API)</w:t>
      </w:r>
    </w:p>
    <w:p w14:paraId="71C8CB9A">
      <w:pPr>
        <w:pStyle w:val="2"/>
      </w:pPr>
      <w:r>
        <w:t>7. Security Considerations</w:t>
      </w:r>
    </w:p>
    <w:p w14:paraId="6F226CA9">
      <w:r>
        <w:br w:type="textWrapping"/>
      </w:r>
      <w:r>
        <w:t>- Passwords stored securely</w:t>
      </w:r>
      <w:r>
        <w:br w:type="textWrapping"/>
      </w:r>
      <w:r>
        <w:t>- Input validation for safety</w:t>
      </w:r>
      <w:r>
        <w:br w:type="textWrapping"/>
      </w:r>
      <w:r>
        <w:t>- Secure database credential management</w:t>
      </w:r>
      <w:r>
        <w:br w:type="textWrapping"/>
      </w:r>
    </w:p>
    <w:p w14:paraId="3D806B44">
      <w:pPr>
        <w:pStyle w:val="2"/>
      </w:pPr>
      <w:r>
        <w:t>8. Future Improvements</w:t>
      </w:r>
    </w:p>
    <w:p w14:paraId="292AC175">
      <w:pPr>
        <w:pStyle w:val="23"/>
      </w:pPr>
      <w:r>
        <w:t>- Pie chart/line chart visualizations</w:t>
      </w:r>
    </w:p>
    <w:p w14:paraId="1D458AA8">
      <w:pPr>
        <w:pStyle w:val="23"/>
      </w:pPr>
      <w:r>
        <w:t>- Mobile version using Flutter</w:t>
      </w:r>
    </w:p>
    <w:p w14:paraId="3E61ED4E">
      <w:pPr>
        <w:pStyle w:val="23"/>
      </w:pPr>
      <w:r>
        <w:t>- Voice assistant integration</w:t>
      </w:r>
    </w:p>
    <w:p w14:paraId="3D90D0B5">
      <w:pPr>
        <w:pStyle w:val="23"/>
      </w:pPr>
      <w:r>
        <w:t>- Cloud backup and sync</w:t>
      </w:r>
    </w:p>
    <w:p w14:paraId="0D57893B">
      <w:pPr>
        <w:pStyle w:val="2"/>
      </w:pPr>
      <w:r>
        <w:rPr>
          <w:rFonts w:hint="default"/>
          <w:lang w:val="en-US"/>
        </w:rPr>
        <w:t>9.</w:t>
      </w:r>
      <w:r>
        <w:t xml:space="preserve"> Future Improvements</w:t>
      </w:r>
    </w:p>
    <w:p w14:paraId="0C9BFB9C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68620" cy="2354580"/>
            <wp:effectExtent l="0" t="0" r="17780" b="7620"/>
            <wp:docPr id="1" name="Picture 1" descr="umlDiagram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mlDiagramCla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1901B2">
      <w:pPr>
        <w:pStyle w:val="2"/>
      </w:pPr>
      <w:r>
        <w:rPr>
          <w:rFonts w:hint="default"/>
          <w:lang w:val="en-US"/>
        </w:rPr>
        <w:t>10</w:t>
      </w:r>
      <w:r>
        <w:t>. Author</w:t>
      </w:r>
    </w:p>
    <w:p w14:paraId="54ED68F4">
      <w:r>
        <w:br w:type="textWrapping"/>
      </w:r>
      <w:r>
        <w:t>Name: El Boukhari Ayoub</w:t>
      </w:r>
      <w:r>
        <w:br w:type="textWrapping"/>
      </w:r>
      <w:r>
        <w:t>University: Nanchang University</w:t>
      </w:r>
      <w:r>
        <w:br w:type="textWrapping"/>
      </w:r>
      <w:r>
        <w:t>Major: Computer Science</w:t>
      </w:r>
      <w:r>
        <w:br w:type="textWrapping"/>
      </w:r>
      <w:r>
        <w:t>Location: Morocco / China</w:t>
      </w:r>
      <w:r>
        <w:br w:type="textWrapping"/>
      </w:r>
      <w:r>
        <w:t>GitHub: https://github.com/ELBOUKHARIAyoub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76C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AYOUB</cp:lastModifiedBy>
  <dcterms:modified xsi:type="dcterms:W3CDTF">2025-06-08T11:39:46Z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277A9E08403A4DD59C15257513EFC205_12</vt:lpwstr>
  </property>
</Properties>
</file>